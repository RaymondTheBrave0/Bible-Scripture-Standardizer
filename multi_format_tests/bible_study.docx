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Bible Study Notes</w:t>
      </w:r>
    </w:p>
    <w:p>
      <w:r>
        <w:t>Today we explored several key passages:</w:t>
      </w:r>
    </w:p>
    <w:p>
      <w:r>
        <w:t>Creation Story: Genesis 1:1 tells us 'In the beginning God created...'</w:t>
      </w:r>
    </w:p>
    <w:p>
      <w:r>
        <w:t>God's Love: John 3:16 is perhaps the most famous verse</w:t>
      </w:r>
    </w:p>
    <w:p>
      <w:r>
        <w:t>The Shepherd Psalm: Psalms 23:1 speaks of God's care</w:t>
      </w:r>
    </w:p>
    <w:p>
      <w:r>
        <w:t>Love Chapter: 1 Corinthians 13:4-8 defines love beautifully</w:t>
      </w:r>
    </w:p>
    <w:p>
      <w:r>
        <w:t>All Things Work Together: Romans 8:28 gives us hope</w:t>
      </w:r>
    </w:p>
    <w:p>
      <w:r>
        <w:t>The Beatitudes: Matthew 5:3-12 shows the way to blessing</w:t>
      </w:r>
    </w:p>
    <w:p>
      <w:r>
        <w:t>Great Commission: Matthew 28:19-20 is our calling</w:t>
      </w:r>
    </w:p>
    <w:p>
      <w:r>
        <w:t>Healing Promise: Isaiah 53:5 speaks of healing</w:t>
      </w:r>
    </w:p>
    <w:p>
      <w:r>
        <w:t>Faith Definition: Hebrews 11:1 defines faith</w:t>
      </w:r>
    </w:p>
    <w:p>
      <w:r>
        <w:t>Wisdom Request: James 1:5 tells us to ask for wisdom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